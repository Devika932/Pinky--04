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Programs in anonymous function &amp; IIFE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Print odd numbers in an array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// Using an anonymous function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 = [1, 2, 3, 4, 5, 6, 7, 8, 9];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printOddNumbers = function(arr)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arr.length; i++)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(arr[i] % 2 !== 0)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console.log(arr[i]);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printOddNumbers(arr);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arr2 = [10, 11, 12, 13, 14, 15, 16, 17, 18, 19];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(function(arr)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arr.length; i++)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(arr[i] % 2 !== 0)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console.log(arr[i]);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})(arr2);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Convert all the strings to title caps in a string array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// Using an anonymous function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stringArray = ["hello world", "javascript is fun", "title caps"];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convertToTitleCaps = 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arr.length; i++)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arr[i] = arr[i].toLowerCase().split(' ').map(word =&gt; word.charAt(0).toUpperCase() + word.slice(1)).join(' ');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convertToTitleCaps(stringArray);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console.log(stringArray);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stringArray2 = ["another example", "more strings", "in title case"];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arr.length; i++)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arr[i] = arr[i].toLowerCase().split(' ').map(word =&gt; word.charAt(0).toUpperCase() + word.slice(1)).join(' ');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})(stringArray2);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console.log(stringArray2);</w:t>
      </w:r>
    </w:p>
    <w:p>
      <w:pPr>
        <w:numPr>
          <w:ilvl w:val="0"/>
          <w:numId w:val="13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Sum of all numbers in an array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// Using an anonymous function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numArray = [1, 2, 3, 4, 5];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calculateSum = function(arr)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let sum = 0;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arr.length; i++)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sum += arr[i];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sum;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sum1 = calculateSum(numArray);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console.log("Sum (using anonymous function):", sum1);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numArray2 = [10, 20, 30, 40, 50];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sum2 = (function(arr)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let sum = 0;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arr.length; i++) {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sum += arr[i];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sum;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})(numArray2);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console.log("Sum (using IIFE):", sum2);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d.Return all the prime numbers in an array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Using an anonymous function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numArray = [1, 2, 3, 4, 5, 6, 7, 8, 9];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findPrimeNumbers = 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isPrime = (num) =&gt;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(num &lt;= 1) return false;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(num &lt;= 3) return true;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(num % 2 === 0 || num % 3 === 0) return false;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(let i = 5; i * i &lt;= num; i += 6)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if (num % i === 0 || num % (i + 2) === 0) return false;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true;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arr.filter((num) =&gt; isPrime(num));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primeNumbers = findPrimeNumbers(numArray);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console.log("Prime numbers (using anonymous function):", primeNumbers);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numArray2 = [10, 11, 12, 13, 14, 15, 16, 17, 18, 19];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primeNumbers2 = (function(arr)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isPrime = (num) =&gt;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(num &lt;= 1) return false;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(num &lt;= 3) return true;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(num % 2 === 0 || num % 3 === 0) return false;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(let i = 5; i * i &lt;= num; i += 6)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if (num % i === 0 || num % (i + 2) === 0) return false;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true;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arr.filter((num) =&gt; isPrime(num));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})(numArray2);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console.log("Prime numbers (using IIFE):", primeNumbers2);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e.Return all the palindromes in an array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Using an anonymous function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stringArray = ["level", "hello", "racecar", "world", "deified"];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findPalindromes = 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isPalindrome = (str) =&gt;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const reversed = str.split("").reverse().join("");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str === reversed;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arr.filter((str) =&gt; isPalindrome(str));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palindromes = findPalindromes(stringArray);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console.log("Palindromes (using anonymous function):", palindromes);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stringArray2 = ["madam", "apple", "noon", "banana", "civic"];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palindromes2 = (function(arr)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isPalindrome = (str) =&gt;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const reversed = str.split("").reverse().join("");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str === reversed;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arr.filter((str) =&gt; isPalindrome(str));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})(stringArray2);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console.log("Palindromes (using IIFE):", palindromes2);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f. Return median of two sorted arrays of the same size.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Using an anonymous function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array1 = [1, 3, 5];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array2 = [2, 4, 6];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findMedian = function(arr1, arr2)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mergedArray = [...arr1, ...arr2].sort((a, b) =&gt; a - b);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middleIndex = Math.floor(mergedArray.length / 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if (mergedArray.length % 2 === 0)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If the merged array has an even length, return the average of the middle two elements.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(mergedArray[middleIndex - 1] + mergedArray[middleIndex]) / 2;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 else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If the merged array has an odd length, return the middle element.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mergedArray[middleIndex];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median = findMedian(array1, array2);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console.log("Median (using anonymous function):", median);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array3 = [10, 12, 14];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array4 = [11, 13, 15];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median2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g. Remove duplicates from an array.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// Using an anonymous function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originalArray = [1, 2, 2, 3, 4, 4, 5, 5, 6];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removeDuplicates = 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arr.filter((value, index, self) =&gt;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self.indexOf(value) === index;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uniqueArray = removeDuplicates(originalArray);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console.log("Array with duplicates removed (using anonymous function):", uniqueArray);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originalArray2 = [10, 20, 20, 30, 40, 40, 50, 50, 60];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uniqueArray2 = (function(arr)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arr.filter((value, index, self) =&gt;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self.indexOf(value) === index;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})(originalArray2);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console.log("Array with duplicates removed (using IIFE):", uniqueArray2);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h. Rotate an array by k times.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// Using an anonymous function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array = [1, 2, 3, 4, 5];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k = 2;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rotateArray = function(arr, k)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n = arr.length;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rotatedArray = [];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n; i++)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const newIndex = (i + k) % n;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rotatedArray[newIndex] = arr[i];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rotatedArray;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rotated = rotateArray(array, k);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console.log("Rotated array (using anonymous function):", rotated);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Using an IIFE (Immediately Invoked Function Expression)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array2 = [10, 20, 30, 40, 50];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k2 = 3;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rotated2 = (function(arr, k)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n = arr.length;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rotatedArray = [];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(let i = 0; i &lt; n; i++) {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const newIndex = (i + k) % n;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rotatedArray[newIndex] = arr[i];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rotatedArray;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})(array2, k2);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console.log("Rotated array (using IIFE):", rotated2);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260" w:lineRule="auto"/>
        <w:jc w:val="both"/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Programs in arrow functions.</w:t>
      </w:r>
    </w:p>
    <w:p>
      <w:pPr>
        <w:numPr>
          <w:ilvl w:val="0"/>
          <w:numId w:val="14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Print odd numbers in an array 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const arr = [1, 2, 3, 4, 5, 6, 7, 8, 9];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printOddNumbers = (arr) =&gt; {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arr.forEach((num) =&gt; {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(num % 2 !== 0) {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console.log(num);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});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printOddNumbers(arr);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Convert all the strings to title caps in a string array.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const stringArray = ["hello world", "javascript is fun", "title caps"];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convertToTitleCaps = (arr) =&gt;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return arr.map((str) =&gt;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str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.toLowerCase()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.split(' ')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.map((word) =&gt; word.charAt(0).toUpperCase() + word.slice(1))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.join(' ');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});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titleCapsArray = convertToTitleCaps(stringArray);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console.log(titleCapsArray);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Sum of all numbers in an array.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const numArray = [1, 2, 3, 4, 5];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calculateSum = (arr) =&gt;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return arr.reduce((accumulator, currentValue) =&gt; accumulator + currentValue, 0);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sum = calculateSum(numArray);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console.log("Sum of numbers:", sum);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spacing w:line="260" w:lineRule="auto"/>
        <w:jc w:val="both"/>
        <w:rPr>
          <w:rFonts w:hint="default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all the prime numbers in an array.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const numArray = [1, 2, 3, 4, 5, 6, 7, 8, 9];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isPrime = (num) =&gt;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if (num &lt;= 1) return false;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if (num &lt;= 3) return true;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if (num % 2 === 0 || num % 3 === 0) return false;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for (let i = 5; i * i &lt;= num; i += 6)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(num % i === 0 || num % (i + 2) === 0) return false;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return true;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findPrimeNumbers = (arr) =&gt;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return arr.filter((num) =&gt; isPrime(num));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primeNumbers = findPrimeNumbers(numArray);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console.log("Prime numbers:", primeNumbers);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all the palindromes in an array.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const stringArray = ["level", "hello", "racecar", "world", "deified"];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isPalindrome = (str) =&gt;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const reversed = str.split("").reverse().join("");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return str === reversed;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findPalindromes = (arr) =&gt; {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return arr.filter((str) =&gt; isPalindrome(str));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const palindromes = findPalindromes(stringArray);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console.log("Palindromes:", palindromes);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0" w:lineRule="auto"/>
      </w:pPr>
      <w:r>
        <w:separator/>
      </w:r>
    </w:p>
  </w:footnote>
  <w:footnote w:type="continuationSeparator" w:id="1">
    <w:p>
      <w:pPr>
        <w:spacing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8DC36"/>
    <w:multiLevelType w:val="singleLevel"/>
    <w:tmpl w:val="A928DC3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F03236C"/>
    <w:multiLevelType w:val="singleLevel"/>
    <w:tmpl w:val="CF0323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27B8F1"/>
    <w:multiLevelType w:val="singleLevel"/>
    <w:tmpl w:val="D127B8F1"/>
    <w:lvl w:ilvl="0" w:tentative="0">
      <w:start w:val="3"/>
      <w:numFmt w:val="upperLetter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5A3CF04B"/>
    <w:multiLevelType w:val="singleLevel"/>
    <w:tmpl w:val="5A3CF04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269A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BE6B73"/>
    <w:rsid w:val="3BE97059"/>
    <w:rsid w:val="7DC2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auto"/>
      <w:jc w:val="both"/>
    </w:pPr>
    <w:rPr>
      <w:rFonts w:eastAsia="+Body" w:asciiTheme="minorHAnsi" w:hAnsiTheme="minorHAnsi" w:cstheme="minorBidi"/>
      <w:b/>
      <w:bCs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 w:val="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 w:val="0"/>
      <w:bCs w:val="0"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 w:val="0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2023-09-30T06:48:00Z</dcterms:created>
  <dc:creator>Devika Seelam</dc:creator>
  <cp:lastModifiedBy>Devika Seelam</cp:lastModifiedBy>
  <dcterms:modified xsi:type="dcterms:W3CDTF">2023-09-30T08:29:07Z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906296112CEE43C5BE0C7E989CBF6893</vt:lpwstr>
  </property>
</Properties>
</file>